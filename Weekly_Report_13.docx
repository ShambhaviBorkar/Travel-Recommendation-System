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E47" w:rsidRPr="00740C41" w:rsidRDefault="00780166" w:rsidP="007C5F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40C41">
        <w:rPr>
          <w:rFonts w:ascii="Times New Roman" w:hAnsi="Times New Roman" w:cs="Times New Roman"/>
          <w:b/>
          <w:sz w:val="28"/>
          <w:szCs w:val="28"/>
        </w:rPr>
        <w:t>Weekly Report 13</w:t>
      </w:r>
    </w:p>
    <w:p w:rsidR="00B06E47" w:rsidRPr="007C5F56" w:rsidRDefault="00780166" w:rsidP="007C5F56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5F56">
        <w:rPr>
          <w:rFonts w:ascii="Times New Roman" w:hAnsi="Times New Roman" w:cs="Times New Roman"/>
          <w:sz w:val="24"/>
          <w:szCs w:val="24"/>
        </w:rPr>
        <w:t xml:space="preserve">Date: </w:t>
      </w:r>
    </w:p>
    <w:p w:rsidR="00B06E47" w:rsidRPr="007C5F56" w:rsidRDefault="00780166" w:rsidP="007C5F56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C5F56">
        <w:rPr>
          <w:rFonts w:ascii="Times New Roman" w:hAnsi="Times New Roman" w:cs="Times New Roman"/>
          <w:color w:val="auto"/>
          <w:sz w:val="24"/>
          <w:szCs w:val="24"/>
        </w:rPr>
        <w:t>Conclusion &amp; Future Scope</w:t>
      </w:r>
    </w:p>
    <w:p w:rsidR="00B06E47" w:rsidRPr="007C5F56" w:rsidRDefault="00780166" w:rsidP="007C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5F56">
        <w:rPr>
          <w:rFonts w:ascii="Times New Roman" w:hAnsi="Times New Roman" w:cs="Times New Roman"/>
          <w:sz w:val="24"/>
          <w:szCs w:val="24"/>
        </w:rPr>
        <w:t>The Travel Destination Recommendation System has been successfully developed using a hybrid approach combining user-based, content-based, and popularity-based methods.</w:t>
      </w:r>
      <w:r w:rsidRPr="007C5F56">
        <w:rPr>
          <w:rFonts w:ascii="Times New Roman" w:hAnsi="Times New Roman" w:cs="Times New Roman"/>
          <w:sz w:val="24"/>
          <w:szCs w:val="24"/>
        </w:rPr>
        <w:br/>
        <w:t>The system effectively integrates user data, reviews, and destination metadata to generate relevant and personalized travel suggestions.</w:t>
      </w:r>
      <w:r w:rsidRPr="007C5F56">
        <w:rPr>
          <w:rFonts w:ascii="Times New Roman" w:hAnsi="Times New Roman" w:cs="Times New Roman"/>
          <w:sz w:val="24"/>
          <w:szCs w:val="24"/>
        </w:rPr>
        <w:br/>
        <w:t>The user interface, designed using Streamlit, is intuitive and supports exploratory analysis and recommendations in real-time.</w:t>
      </w:r>
      <w:r w:rsidRPr="007C5F56">
        <w:rPr>
          <w:rFonts w:ascii="Times New Roman" w:hAnsi="Times New Roman" w:cs="Times New Roman"/>
          <w:sz w:val="24"/>
          <w:szCs w:val="24"/>
        </w:rPr>
        <w:br/>
      </w:r>
      <w:r w:rsidRPr="007C5F56">
        <w:rPr>
          <w:rFonts w:ascii="Times New Roman" w:hAnsi="Times New Roman" w:cs="Times New Roman"/>
          <w:sz w:val="24"/>
          <w:szCs w:val="24"/>
        </w:rPr>
        <w:br/>
        <w:t>The project demonstrated the power of data-driven decision-making and recommendation algorithms in enhancing user experience in the tourism domain.</w:t>
      </w:r>
      <w:r w:rsidRPr="007C5F56">
        <w:rPr>
          <w:rFonts w:ascii="Times New Roman" w:hAnsi="Times New Roman" w:cs="Times New Roman"/>
          <w:sz w:val="24"/>
          <w:szCs w:val="24"/>
        </w:rPr>
        <w:br/>
        <w:t>Through experimentation and analysis, the system showed promising accuracy in matching users with suitable destinations based on their history and preferences.</w:t>
      </w:r>
      <w:r w:rsidRPr="007C5F56">
        <w:rPr>
          <w:rFonts w:ascii="Times New Roman" w:hAnsi="Times New Roman" w:cs="Times New Roman"/>
          <w:sz w:val="24"/>
          <w:szCs w:val="24"/>
        </w:rPr>
        <w:br/>
        <w:t>Visualization tools also helped in presenting insights and travel trends across various types of destinations.</w:t>
      </w:r>
      <w:r w:rsidRPr="007C5F56">
        <w:rPr>
          <w:rFonts w:ascii="Times New Roman" w:hAnsi="Times New Roman" w:cs="Times New Roman"/>
          <w:sz w:val="24"/>
          <w:szCs w:val="24"/>
        </w:rPr>
        <w:br/>
      </w:r>
      <w:r w:rsidRPr="007C5F56">
        <w:rPr>
          <w:rFonts w:ascii="Times New Roman" w:hAnsi="Times New Roman" w:cs="Times New Roman"/>
          <w:sz w:val="24"/>
          <w:szCs w:val="24"/>
        </w:rPr>
        <w:br/>
        <w:t>In the future, the system can be expanded by incorporating real-time data such as weather conditions, events, and travel costs.</w:t>
      </w:r>
      <w:r w:rsidRPr="007C5F56">
        <w:rPr>
          <w:rFonts w:ascii="Times New Roman" w:hAnsi="Times New Roman" w:cs="Times New Roman"/>
          <w:sz w:val="24"/>
          <w:szCs w:val="24"/>
        </w:rPr>
        <w:br/>
        <w:t>It can also support multi-user group travel planning, natural language-based input, and integration with booking platforms.</w:t>
      </w:r>
      <w:r w:rsidRPr="007C5F56">
        <w:rPr>
          <w:rFonts w:ascii="Times New Roman" w:hAnsi="Times New Roman" w:cs="Times New Roman"/>
          <w:sz w:val="24"/>
          <w:szCs w:val="24"/>
        </w:rPr>
        <w:br/>
        <w:t>Machine learning models such as neural collaborative filtering or deep content-based recommendations can be explored to enhance performance.</w:t>
      </w:r>
    </w:p>
    <w:p w:rsidR="00B06E47" w:rsidRPr="007C5F56" w:rsidRDefault="00780166" w:rsidP="007C5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5F56">
        <w:rPr>
          <w:rFonts w:ascii="Times New Roman" w:hAnsi="Times New Roman" w:cs="Times New Roman"/>
          <w:sz w:val="24"/>
          <w:szCs w:val="24"/>
        </w:rPr>
        <w:br/>
        <w:t>Submitted By-</w:t>
      </w:r>
      <w:r w:rsidRPr="007C5F56">
        <w:rPr>
          <w:rFonts w:ascii="Times New Roman" w:hAnsi="Times New Roman" w:cs="Times New Roman"/>
          <w:sz w:val="24"/>
          <w:szCs w:val="24"/>
        </w:rPr>
        <w:br/>
      </w:r>
      <w:r w:rsidR="007C5F56" w:rsidRPr="00435B83">
        <w:rPr>
          <w:rFonts w:ascii="Times New Roman" w:hAnsi="Times New Roman" w:cs="Times New Roman"/>
          <w:sz w:val="24"/>
          <w:szCs w:val="24"/>
        </w:rPr>
        <w:t>Gauri Uday Gotad (23030421995506)</w:t>
      </w:r>
    </w:p>
    <w:p w:rsidR="00B06E47" w:rsidRPr="007C5F56" w:rsidRDefault="00780166" w:rsidP="007C5F5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C5F56">
        <w:rPr>
          <w:rFonts w:ascii="Times New Roman" w:hAnsi="Times New Roman" w:cs="Times New Roman"/>
          <w:sz w:val="24"/>
          <w:szCs w:val="24"/>
        </w:rPr>
        <w:br/>
      </w:r>
      <w:r w:rsidRPr="007C5F56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Sign of Faculty Incharge</w:t>
      </w:r>
    </w:p>
    <w:sectPr w:rsidR="00B06E47" w:rsidRPr="007C5F56" w:rsidSect="00D37F74">
      <w:footerReference w:type="default" r:id="rId8"/>
      <w:pgSz w:w="11907" w:h="16839" w:code="9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B86" w:rsidRDefault="00C15B86" w:rsidP="00277F52">
      <w:pPr>
        <w:spacing w:after="0" w:line="240" w:lineRule="auto"/>
      </w:pPr>
      <w:r>
        <w:separator/>
      </w:r>
    </w:p>
  </w:endnote>
  <w:endnote w:type="continuationSeparator" w:id="0">
    <w:p w:rsidR="00C15B86" w:rsidRDefault="00C15B86" w:rsidP="00277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5611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7F52" w:rsidRDefault="00277F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7F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7F52" w:rsidRDefault="00277F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B86" w:rsidRDefault="00C15B86" w:rsidP="00277F52">
      <w:pPr>
        <w:spacing w:after="0" w:line="240" w:lineRule="auto"/>
      </w:pPr>
      <w:r>
        <w:separator/>
      </w:r>
    </w:p>
  </w:footnote>
  <w:footnote w:type="continuationSeparator" w:id="0">
    <w:p w:rsidR="00C15B86" w:rsidRDefault="00C15B86" w:rsidP="00277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77F52"/>
    <w:rsid w:val="0029639D"/>
    <w:rsid w:val="00326F90"/>
    <w:rsid w:val="00740C41"/>
    <w:rsid w:val="00780166"/>
    <w:rsid w:val="007C5F56"/>
    <w:rsid w:val="00AA1D8D"/>
    <w:rsid w:val="00B06E47"/>
    <w:rsid w:val="00B124C2"/>
    <w:rsid w:val="00B3064B"/>
    <w:rsid w:val="00B47730"/>
    <w:rsid w:val="00C15B86"/>
    <w:rsid w:val="00CB0664"/>
    <w:rsid w:val="00CF05F3"/>
    <w:rsid w:val="00D37F74"/>
    <w:rsid w:val="00DC44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411299B-9BAC-4DC0-A2FB-6E116357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DD8244-0695-488A-91BD-3BD0AD831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11</cp:revision>
  <dcterms:created xsi:type="dcterms:W3CDTF">2013-12-23T23:15:00Z</dcterms:created>
  <dcterms:modified xsi:type="dcterms:W3CDTF">2025-06-16T11:06:00Z</dcterms:modified>
  <cp:category/>
</cp:coreProperties>
</file>