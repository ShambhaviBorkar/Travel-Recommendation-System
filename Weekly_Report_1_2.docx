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8E" w:rsidRPr="00024019" w:rsidRDefault="008431FD" w:rsidP="00435B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24019">
        <w:rPr>
          <w:rFonts w:ascii="Times New Roman" w:hAnsi="Times New Roman" w:cs="Times New Roman"/>
          <w:b/>
          <w:sz w:val="28"/>
          <w:szCs w:val="28"/>
        </w:rPr>
        <w:t>Weekly Report 1 and Weekly Report 2</w:t>
      </w:r>
    </w:p>
    <w:p w:rsidR="00D02F8E" w:rsidRPr="00435B83" w:rsidRDefault="008431FD" w:rsidP="00435B8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Topic 1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Project Title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Travel Destination Recommender System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Summary of Project/Introduction (in 10–15 lines)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 xml:space="preserve">This topic explores the idea of building a Travel Destination Recommender System. </w:t>
      </w:r>
      <w:r w:rsidRPr="00435B83">
        <w:rPr>
          <w:rFonts w:ascii="Times New Roman" w:hAnsi="Times New Roman" w:cs="Times New Roman"/>
          <w:sz w:val="24"/>
          <w:szCs w:val="24"/>
        </w:rPr>
        <w:br/>
        <w:t xml:space="preserve">It focuses on identifying the objective, scope, and feasibility of the project in terms of data availability, user experience, </w:t>
      </w:r>
      <w:r w:rsidRPr="00435B83">
        <w:rPr>
          <w:rFonts w:ascii="Times New Roman" w:hAnsi="Times New Roman" w:cs="Times New Roman"/>
          <w:sz w:val="24"/>
          <w:szCs w:val="24"/>
        </w:rPr>
        <w:br/>
        <w:t xml:space="preserve">and AI applicability. Various recommendation approaches were considered including collaborative filtering, content-based filtering, and popularity-based methods. </w:t>
      </w:r>
      <w:r w:rsidRPr="00435B83">
        <w:rPr>
          <w:rFonts w:ascii="Times New Roman" w:hAnsi="Times New Roman" w:cs="Times New Roman"/>
          <w:sz w:val="24"/>
          <w:szCs w:val="24"/>
        </w:rPr>
        <w:br/>
        <w:t>Initial research reviewed relevant existing systems and datasets.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References: At least two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1. https://ieeexplore.ieee.org/document/8973057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2. https://www.sciencedirect.com/science/article/pii/S1877050920303587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Topic 2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Project Title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AI-based Travel Destination Advisor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Summary of Project/Introduction (in 10–15 lines)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 xml:space="preserve">This topic covered background research into AI-driven systems for travel planning. </w:t>
      </w:r>
      <w:r w:rsidRPr="00435B83">
        <w:rPr>
          <w:rFonts w:ascii="Times New Roman" w:hAnsi="Times New Roman" w:cs="Times New Roman"/>
          <w:sz w:val="24"/>
          <w:szCs w:val="24"/>
        </w:rPr>
        <w:br/>
        <w:t xml:space="preserve">User interaction and interface were emphasized along with backend techniques for data analysis. </w:t>
      </w:r>
      <w:r w:rsidRPr="00435B83">
        <w:rPr>
          <w:rFonts w:ascii="Times New Roman" w:hAnsi="Times New Roman" w:cs="Times New Roman"/>
          <w:sz w:val="24"/>
          <w:szCs w:val="24"/>
        </w:rPr>
        <w:br/>
        <w:t xml:space="preserve">Exploration was done on user-centric design and how different algorithms rank and suggest destinations. </w:t>
      </w:r>
      <w:r w:rsidRPr="00435B83">
        <w:rPr>
          <w:rFonts w:ascii="Times New Roman" w:hAnsi="Times New Roman" w:cs="Times New Roman"/>
          <w:sz w:val="24"/>
          <w:szCs w:val="24"/>
        </w:rPr>
        <w:br/>
      </w:r>
      <w:r w:rsidRPr="00435B83">
        <w:rPr>
          <w:rFonts w:ascii="Times New Roman" w:hAnsi="Times New Roman" w:cs="Times New Roman"/>
          <w:sz w:val="24"/>
          <w:szCs w:val="24"/>
        </w:rPr>
        <w:lastRenderedPageBreak/>
        <w:t>Existing platforms like TripAdvisor and Airbnb were used as benchmarking references.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References: At least two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1. https://dl.acm.org/doi/abs/10.1145/3290607.3299026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2. https://www.springer.com/gp/book/9783030453882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Topic 3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Project Title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Tourism Recommendation using ML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Summary of Project/Introduction (in 10–15 lines)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This topic finalized the core idea and justified the technical stack using ML and Streamlit.</w:t>
      </w:r>
      <w:r w:rsidRPr="00435B83">
        <w:rPr>
          <w:rFonts w:ascii="Times New Roman" w:hAnsi="Times New Roman" w:cs="Times New Roman"/>
          <w:sz w:val="24"/>
          <w:szCs w:val="24"/>
        </w:rPr>
        <w:br/>
        <w:t>Focus was on implementing a structured dataset pipeline and designing interactive visualization features.</w:t>
      </w:r>
      <w:r w:rsidRPr="00435B83">
        <w:rPr>
          <w:rFonts w:ascii="Times New Roman" w:hAnsi="Times New Roman" w:cs="Times New Roman"/>
          <w:sz w:val="24"/>
          <w:szCs w:val="24"/>
        </w:rPr>
        <w:br/>
        <w:t>This topic included defining evaluation metrics and identifying target users such as tourists, students, and explorers.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References: At least two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1. https://link.springer.com/article/10.1007/s00500-020-05360-6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2. https://arxiv.org/abs/2106.10998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--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Project approved: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t>Travel Destination Recommendation System</w:t>
      </w:r>
    </w:p>
    <w:p w:rsidR="00D02F8E" w:rsidRPr="00435B83" w:rsidRDefault="008431FD" w:rsidP="00435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lastRenderedPageBreak/>
        <w:br/>
        <w:t>Submitted By-</w:t>
      </w:r>
      <w:r w:rsidRPr="00435B83">
        <w:rPr>
          <w:rFonts w:ascii="Times New Roman" w:hAnsi="Times New Roman" w:cs="Times New Roman"/>
          <w:sz w:val="24"/>
          <w:szCs w:val="24"/>
        </w:rPr>
        <w:br/>
      </w:r>
      <w:r w:rsidR="00435B83" w:rsidRPr="00435B83">
        <w:rPr>
          <w:rFonts w:ascii="Times New Roman" w:hAnsi="Times New Roman" w:cs="Times New Roman"/>
          <w:sz w:val="24"/>
          <w:szCs w:val="24"/>
        </w:rPr>
        <w:t>Gauri Uday Gotad (23030421995506)</w:t>
      </w:r>
    </w:p>
    <w:p w:rsidR="00D02F8E" w:rsidRPr="00435B83" w:rsidRDefault="008431FD" w:rsidP="00435B8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5B83">
        <w:rPr>
          <w:rFonts w:ascii="Times New Roman" w:hAnsi="Times New Roman" w:cs="Times New Roman"/>
          <w:sz w:val="24"/>
          <w:szCs w:val="24"/>
        </w:rPr>
        <w:br/>
      </w:r>
      <w:r w:rsidRPr="00435B8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Sign of Faculty Incharge</w:t>
      </w:r>
    </w:p>
    <w:sectPr w:rsidR="00D02F8E" w:rsidRPr="00435B83" w:rsidSect="00D903FC">
      <w:footerReference w:type="default" r:id="rId8"/>
      <w:pgSz w:w="11907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7BA" w:rsidRDefault="00D277BA" w:rsidP="004B2F31">
      <w:pPr>
        <w:spacing w:after="0" w:line="240" w:lineRule="auto"/>
      </w:pPr>
      <w:r>
        <w:separator/>
      </w:r>
    </w:p>
  </w:endnote>
  <w:endnote w:type="continuationSeparator" w:id="0">
    <w:p w:rsidR="00D277BA" w:rsidRDefault="00D277BA" w:rsidP="004B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7741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F31" w:rsidRDefault="004B2F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3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2F31" w:rsidRDefault="004B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7BA" w:rsidRDefault="00D277BA" w:rsidP="004B2F31">
      <w:pPr>
        <w:spacing w:after="0" w:line="240" w:lineRule="auto"/>
      </w:pPr>
      <w:r>
        <w:separator/>
      </w:r>
    </w:p>
  </w:footnote>
  <w:footnote w:type="continuationSeparator" w:id="0">
    <w:p w:rsidR="00D277BA" w:rsidRDefault="00D277BA" w:rsidP="004B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019"/>
    <w:rsid w:val="00034616"/>
    <w:rsid w:val="0006063C"/>
    <w:rsid w:val="000A53DD"/>
    <w:rsid w:val="0015074B"/>
    <w:rsid w:val="0029639D"/>
    <w:rsid w:val="00326F90"/>
    <w:rsid w:val="00435B83"/>
    <w:rsid w:val="004B2F31"/>
    <w:rsid w:val="005C5B9E"/>
    <w:rsid w:val="005D4C3C"/>
    <w:rsid w:val="006B393C"/>
    <w:rsid w:val="00806890"/>
    <w:rsid w:val="008431FD"/>
    <w:rsid w:val="00A47400"/>
    <w:rsid w:val="00AA1D8D"/>
    <w:rsid w:val="00B47730"/>
    <w:rsid w:val="00CB0664"/>
    <w:rsid w:val="00D02F8E"/>
    <w:rsid w:val="00D277BA"/>
    <w:rsid w:val="00D903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CEFA7B-4863-46C2-9734-F75EA860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47312-040B-402B-91FA-75850BD0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11</cp:revision>
  <dcterms:created xsi:type="dcterms:W3CDTF">2013-12-23T23:15:00Z</dcterms:created>
  <dcterms:modified xsi:type="dcterms:W3CDTF">2025-06-16T11:05:00Z</dcterms:modified>
  <cp:category/>
</cp:coreProperties>
</file>