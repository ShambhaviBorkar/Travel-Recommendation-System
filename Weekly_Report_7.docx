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11" w:rsidRPr="009B30C8" w:rsidRDefault="009B30C8" w:rsidP="009B30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0C8">
        <w:rPr>
          <w:rFonts w:ascii="Times New Roman" w:hAnsi="Times New Roman" w:cs="Times New Roman"/>
          <w:b/>
          <w:sz w:val="28"/>
          <w:szCs w:val="28"/>
        </w:rPr>
        <w:t>Weekly Report 7</w:t>
      </w:r>
    </w:p>
    <w:p w:rsidR="00FB4E11" w:rsidRPr="009B30C8" w:rsidRDefault="009B30C8" w:rsidP="009B30C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0C8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FB4E11" w:rsidRPr="009B30C8" w:rsidRDefault="009B30C8" w:rsidP="009B30C8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B30C8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B30C8" w:rsidRPr="009B30C8" w:rsidRDefault="009B30C8" w:rsidP="009B30C8">
      <w:pPr>
        <w:pStyle w:val="NormalWeb"/>
        <w:spacing w:line="360" w:lineRule="auto"/>
      </w:pPr>
      <w:r w:rsidRPr="009B30C8">
        <w:t>The exponential g</w:t>
      </w:r>
      <w:bookmarkStart w:id="0" w:name="_GoBack"/>
      <w:bookmarkEnd w:id="0"/>
      <w:r w:rsidRPr="009B30C8">
        <w:t xml:space="preserve">rowth of travel-related data and user-generated content has created new opportunities for intelligent systems to enhance travel planning experiences. In this context, our project focuses on designing and implementing a </w:t>
      </w:r>
      <w:r w:rsidRPr="009B30C8">
        <w:rPr>
          <w:rStyle w:val="Strong"/>
        </w:rPr>
        <w:t>Travel Destination Recommendation System</w:t>
      </w:r>
      <w:r w:rsidRPr="009B30C8">
        <w:t xml:space="preserve"> that utilizes artificial intelligence and data science to deliver personalized travel suggestions.</w:t>
      </w:r>
    </w:p>
    <w:p w:rsidR="009B30C8" w:rsidRPr="009B30C8" w:rsidRDefault="009B30C8" w:rsidP="009B30C8">
      <w:pPr>
        <w:pStyle w:val="NormalWeb"/>
        <w:spacing w:line="360" w:lineRule="auto"/>
      </w:pPr>
      <w:r w:rsidRPr="009B30C8">
        <w:t xml:space="preserve">The core idea is to assist users in discovering destinations aligned with their preferences, previous travel history, and current trends. The system is built on a </w:t>
      </w:r>
      <w:r w:rsidRPr="009B30C8">
        <w:rPr>
          <w:rStyle w:val="Strong"/>
        </w:rPr>
        <w:t>hybrid recommendation model</w:t>
      </w:r>
      <w:r w:rsidRPr="009B30C8">
        <w:t>, integrating three strategies:</w:t>
      </w:r>
    </w:p>
    <w:p w:rsidR="009B30C8" w:rsidRPr="009B30C8" w:rsidRDefault="009B30C8" w:rsidP="009B30C8">
      <w:pPr>
        <w:pStyle w:val="NormalWeb"/>
        <w:numPr>
          <w:ilvl w:val="0"/>
          <w:numId w:val="10"/>
        </w:numPr>
        <w:spacing w:line="360" w:lineRule="auto"/>
      </w:pPr>
      <w:r w:rsidRPr="009B30C8">
        <w:rPr>
          <w:rStyle w:val="Strong"/>
        </w:rPr>
        <w:t>User-Based Filtering</w:t>
      </w:r>
      <w:r w:rsidRPr="009B30C8">
        <w:t xml:space="preserve">: Leverages historical </w:t>
      </w:r>
      <w:proofErr w:type="spellStart"/>
      <w:r w:rsidRPr="009B30C8">
        <w:t>behavior</w:t>
      </w:r>
      <w:proofErr w:type="spellEnd"/>
      <w:r w:rsidRPr="009B30C8">
        <w:t xml:space="preserve"> of users and applies collaborative filtering to identify similar users. Destinations liked by similar users are recommended.</w:t>
      </w:r>
    </w:p>
    <w:p w:rsidR="009B30C8" w:rsidRPr="009B30C8" w:rsidRDefault="009B30C8" w:rsidP="009B30C8">
      <w:pPr>
        <w:pStyle w:val="NormalWeb"/>
        <w:numPr>
          <w:ilvl w:val="0"/>
          <w:numId w:val="10"/>
        </w:numPr>
        <w:spacing w:line="360" w:lineRule="auto"/>
      </w:pPr>
      <w:r w:rsidRPr="009B30C8">
        <w:rPr>
          <w:rStyle w:val="Strong"/>
        </w:rPr>
        <w:t>Content-Based Filtering</w:t>
      </w:r>
      <w:r w:rsidRPr="009B30C8">
        <w:t>: Utilizes features of destinations — such as type, state, and best time to visit — and applies cosine similarity to recommend destinations with similar characteristics.</w:t>
      </w:r>
    </w:p>
    <w:p w:rsidR="009B30C8" w:rsidRPr="009B30C8" w:rsidRDefault="009B30C8" w:rsidP="009B30C8">
      <w:pPr>
        <w:pStyle w:val="NormalWeb"/>
        <w:numPr>
          <w:ilvl w:val="0"/>
          <w:numId w:val="10"/>
        </w:numPr>
        <w:spacing w:line="360" w:lineRule="auto"/>
      </w:pPr>
      <w:r w:rsidRPr="009B30C8">
        <w:rPr>
          <w:rStyle w:val="Strong"/>
        </w:rPr>
        <w:t>Popularity-Based Filtering</w:t>
      </w:r>
      <w:r w:rsidRPr="009B30C8">
        <w:t>: Suggests destinations based on aggregated user reviews and overall popularity metrics.</w:t>
      </w:r>
    </w:p>
    <w:p w:rsidR="009B30C8" w:rsidRPr="009B30C8" w:rsidRDefault="009B30C8" w:rsidP="009B30C8">
      <w:pPr>
        <w:pStyle w:val="NormalWeb"/>
        <w:spacing w:line="360" w:lineRule="auto"/>
      </w:pPr>
      <w:r w:rsidRPr="009B30C8">
        <w:t>The project uses several cleaned and merged datasets, including:</w:t>
      </w:r>
    </w:p>
    <w:p w:rsidR="009B30C8" w:rsidRPr="009B30C8" w:rsidRDefault="009B30C8" w:rsidP="009B30C8">
      <w:pPr>
        <w:pStyle w:val="NormalWeb"/>
        <w:numPr>
          <w:ilvl w:val="0"/>
          <w:numId w:val="11"/>
        </w:numPr>
        <w:spacing w:line="360" w:lineRule="auto"/>
      </w:pPr>
      <w:r w:rsidRPr="009B30C8">
        <w:rPr>
          <w:rStyle w:val="HTMLCode"/>
          <w:rFonts w:ascii="Times New Roman" w:hAnsi="Times New Roman" w:cs="Times New Roman"/>
          <w:sz w:val="24"/>
          <w:szCs w:val="24"/>
        </w:rPr>
        <w:t>Expanded_Destinations.csv</w:t>
      </w:r>
      <w:r w:rsidRPr="009B30C8">
        <w:t>: Contains details of locations like name, state, type, and popularity.</w:t>
      </w:r>
    </w:p>
    <w:p w:rsidR="009B30C8" w:rsidRPr="009B30C8" w:rsidRDefault="009B30C8" w:rsidP="009B30C8">
      <w:pPr>
        <w:pStyle w:val="NormalWeb"/>
        <w:numPr>
          <w:ilvl w:val="0"/>
          <w:numId w:val="11"/>
        </w:numPr>
        <w:spacing w:line="360" w:lineRule="auto"/>
      </w:pPr>
      <w:r w:rsidRPr="009B30C8">
        <w:rPr>
          <w:rStyle w:val="HTMLCode"/>
          <w:rFonts w:ascii="Times New Roman" w:hAnsi="Times New Roman" w:cs="Times New Roman"/>
          <w:sz w:val="24"/>
          <w:szCs w:val="24"/>
        </w:rPr>
        <w:t>Final_Updated_Expanded_Reviews.csv</w:t>
      </w:r>
      <w:r w:rsidRPr="009B30C8">
        <w:t>: Contains user reviews and ratings.</w:t>
      </w:r>
    </w:p>
    <w:p w:rsidR="009B30C8" w:rsidRPr="009B30C8" w:rsidRDefault="009B30C8" w:rsidP="009B30C8">
      <w:pPr>
        <w:pStyle w:val="NormalWeb"/>
        <w:numPr>
          <w:ilvl w:val="0"/>
          <w:numId w:val="11"/>
        </w:numPr>
        <w:spacing w:line="360" w:lineRule="auto"/>
      </w:pPr>
      <w:r w:rsidRPr="009B30C8">
        <w:rPr>
          <w:rStyle w:val="HTMLCode"/>
          <w:rFonts w:ascii="Times New Roman" w:hAnsi="Times New Roman" w:cs="Times New Roman"/>
          <w:sz w:val="24"/>
          <w:szCs w:val="24"/>
        </w:rPr>
        <w:t>Final_Updated_Expanded_UserHistory.csv</w:t>
      </w:r>
      <w:r w:rsidRPr="009B30C8">
        <w:t>: Tracks user interactions with destinations.</w:t>
      </w:r>
    </w:p>
    <w:p w:rsidR="009B30C8" w:rsidRPr="009B30C8" w:rsidRDefault="009B30C8" w:rsidP="009B30C8">
      <w:pPr>
        <w:pStyle w:val="NormalWeb"/>
        <w:numPr>
          <w:ilvl w:val="0"/>
          <w:numId w:val="11"/>
        </w:numPr>
        <w:spacing w:line="360" w:lineRule="auto"/>
      </w:pPr>
      <w:r w:rsidRPr="009B30C8">
        <w:rPr>
          <w:rStyle w:val="HTMLCode"/>
          <w:rFonts w:ascii="Times New Roman" w:hAnsi="Times New Roman" w:cs="Times New Roman"/>
          <w:sz w:val="24"/>
          <w:szCs w:val="24"/>
        </w:rPr>
        <w:t>Final_Updated_Expanded_Users.csv</w:t>
      </w:r>
      <w:r w:rsidRPr="009B30C8">
        <w:t>: Contains user demographic and profile information.</w:t>
      </w:r>
    </w:p>
    <w:p w:rsidR="009B30C8" w:rsidRPr="009B30C8" w:rsidRDefault="009B30C8" w:rsidP="009B30C8">
      <w:pPr>
        <w:pStyle w:val="NormalWeb"/>
        <w:spacing w:line="360" w:lineRule="auto"/>
      </w:pPr>
      <w:r w:rsidRPr="009B30C8">
        <w:lastRenderedPageBreak/>
        <w:t xml:space="preserve">For the application interface, we used </w:t>
      </w:r>
      <w:proofErr w:type="spellStart"/>
      <w:r w:rsidRPr="009B30C8">
        <w:rPr>
          <w:rStyle w:val="Strong"/>
        </w:rPr>
        <w:t>Streamlit</w:t>
      </w:r>
      <w:proofErr w:type="spellEnd"/>
      <w:r w:rsidRPr="009B30C8">
        <w:t>, which enables fast deployment of machine learning-powered web applications. Users can explore recommendation types, view top destinations, and interact with real-time data visualizations.</w:t>
      </w:r>
    </w:p>
    <w:p w:rsidR="009B30C8" w:rsidRPr="009B30C8" w:rsidRDefault="009B30C8" w:rsidP="009B30C8">
      <w:pPr>
        <w:pStyle w:val="NormalWeb"/>
        <w:spacing w:line="360" w:lineRule="auto"/>
      </w:pPr>
      <w:r w:rsidRPr="009B30C8">
        <w:t xml:space="preserve">To ensure accurate insights, </w:t>
      </w:r>
      <w:proofErr w:type="spellStart"/>
      <w:r w:rsidRPr="009B30C8">
        <w:rPr>
          <w:rStyle w:val="Strong"/>
        </w:rPr>
        <w:t>matplotlib</w:t>
      </w:r>
      <w:proofErr w:type="spellEnd"/>
      <w:r w:rsidRPr="009B30C8">
        <w:t xml:space="preserve"> and </w:t>
      </w:r>
      <w:proofErr w:type="spellStart"/>
      <w:r w:rsidRPr="009B30C8">
        <w:rPr>
          <w:rStyle w:val="Strong"/>
        </w:rPr>
        <w:t>seaborn</w:t>
      </w:r>
      <w:proofErr w:type="spellEnd"/>
      <w:r w:rsidRPr="009B30C8">
        <w:t xml:space="preserve"> were used for plotting rating distributions and type-wise destination patterns. Additionally, </w:t>
      </w:r>
      <w:r w:rsidRPr="009B30C8">
        <w:rPr>
          <w:rStyle w:val="Strong"/>
        </w:rPr>
        <w:t>cosine similarity</w:t>
      </w:r>
      <w:r w:rsidRPr="009B30C8">
        <w:t xml:space="preserve"> was employed for generating similarity matrices both in user and item dimensions.</w:t>
      </w:r>
    </w:p>
    <w:p w:rsidR="009B30C8" w:rsidRPr="009B30C8" w:rsidRDefault="009B30C8" w:rsidP="009B30C8">
      <w:pPr>
        <w:pStyle w:val="NormalWeb"/>
        <w:spacing w:line="360" w:lineRule="auto"/>
      </w:pPr>
      <w:r w:rsidRPr="009B30C8">
        <w:t>This introductory phase successfully set up the development environment, integrated and cleaned datasets, implemented core recommendation logic, and deployed a working prototype. The foundation is now ready for further development phases, including user feedback integration, mobile responsiveness, and advanced recommendation techniques such as deep learning models.</w:t>
      </w:r>
    </w:p>
    <w:p w:rsidR="00FB4E11" w:rsidRPr="009B30C8" w:rsidRDefault="00FB4E11" w:rsidP="009B3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4E11" w:rsidRPr="009B30C8" w:rsidRDefault="009B30C8" w:rsidP="009B3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0C8">
        <w:rPr>
          <w:rFonts w:ascii="Times New Roman" w:hAnsi="Times New Roman" w:cs="Times New Roman"/>
          <w:sz w:val="24"/>
          <w:szCs w:val="24"/>
        </w:rPr>
        <w:br/>
        <w:t>Submitted By-</w:t>
      </w:r>
      <w:r w:rsidRPr="009B30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14F4">
        <w:rPr>
          <w:rFonts w:ascii="Times New Roman" w:hAnsi="Times New Roman" w:cs="Times New Roman"/>
          <w:sz w:val="24"/>
          <w:szCs w:val="24"/>
        </w:rPr>
        <w:t>Gauri</w:t>
      </w:r>
      <w:proofErr w:type="spellEnd"/>
      <w:r w:rsidRPr="0090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4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Pr="0090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4">
        <w:rPr>
          <w:rFonts w:ascii="Times New Roman" w:hAnsi="Times New Roman" w:cs="Times New Roman"/>
          <w:sz w:val="24"/>
          <w:szCs w:val="24"/>
        </w:rPr>
        <w:t>Gotad</w:t>
      </w:r>
      <w:proofErr w:type="spellEnd"/>
      <w:r w:rsidRPr="009014F4">
        <w:rPr>
          <w:rFonts w:ascii="Times New Roman" w:hAnsi="Times New Roman" w:cs="Times New Roman"/>
          <w:sz w:val="24"/>
          <w:szCs w:val="24"/>
        </w:rPr>
        <w:t xml:space="preserve"> (23030421995506)</w:t>
      </w:r>
    </w:p>
    <w:p w:rsidR="00FB4E11" w:rsidRPr="009B30C8" w:rsidRDefault="009B30C8" w:rsidP="009B30C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30C8">
        <w:rPr>
          <w:rFonts w:ascii="Times New Roman" w:hAnsi="Times New Roman" w:cs="Times New Roman"/>
          <w:sz w:val="24"/>
          <w:szCs w:val="24"/>
        </w:rPr>
        <w:br/>
      </w:r>
      <w:r w:rsidRPr="009B30C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Sign of Faculty Incharge</w:t>
      </w:r>
    </w:p>
    <w:sectPr w:rsidR="00FB4E11" w:rsidRPr="009B3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D093E"/>
    <w:multiLevelType w:val="multilevel"/>
    <w:tmpl w:val="A5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F04476"/>
    <w:multiLevelType w:val="multilevel"/>
    <w:tmpl w:val="4DF4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0C8"/>
    <w:rsid w:val="00AA1D8D"/>
    <w:rsid w:val="00B47730"/>
    <w:rsid w:val="00CB0664"/>
    <w:rsid w:val="00FB4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A6F11C5-EA3D-42B9-BFA6-1C769424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B3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49938-BABE-4988-95FD-CB05D612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2025-06-16T09:33:00Z</dcterms:modified>
  <cp:category/>
</cp:coreProperties>
</file>