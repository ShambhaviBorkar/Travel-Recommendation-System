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F1" w:rsidRPr="00075C5F" w:rsidRDefault="00474390" w:rsidP="00075C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C5F">
        <w:rPr>
          <w:rFonts w:ascii="Times New Roman" w:hAnsi="Times New Roman" w:cs="Times New Roman"/>
          <w:b/>
          <w:sz w:val="28"/>
          <w:szCs w:val="28"/>
        </w:rPr>
        <w:t>Weekly Report 4 and 5</w:t>
      </w:r>
    </w:p>
    <w:p w:rsidR="005874F1" w:rsidRPr="00075C5F" w:rsidRDefault="00474390" w:rsidP="00075C5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Literature Survey</w:t>
      </w:r>
      <w:r w:rsidRPr="00075C5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075C5F">
        <w:rPr>
          <w:rFonts w:ascii="Times New Roman" w:hAnsi="Times New Roman" w:cs="Times New Roman"/>
          <w:sz w:val="24"/>
          <w:szCs w:val="24"/>
        </w:rPr>
        <w:t>1. Paper Title</w:t>
      </w:r>
      <w:r w:rsidRPr="00075C5F">
        <w:rPr>
          <w:rFonts w:ascii="Times New Roman" w:hAnsi="Times New Roman" w:cs="Times New Roman"/>
          <w:sz w:val="24"/>
          <w:szCs w:val="24"/>
        </w:rPr>
        <w:br/>
        <w:t>A Personalized Travel Destination Recommendation System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Authors name</w:t>
      </w:r>
      <w:r w:rsidRPr="00075C5F">
        <w:rPr>
          <w:rFonts w:ascii="Times New Roman" w:hAnsi="Times New Roman" w:cs="Times New Roman"/>
          <w:sz w:val="24"/>
          <w:szCs w:val="24"/>
        </w:rPr>
        <w:br/>
        <w:t>Smith J., Kumar R.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Journal or Publication Name</w:t>
      </w:r>
      <w:r w:rsidRPr="00075C5F">
        <w:rPr>
          <w:rFonts w:ascii="Times New Roman" w:hAnsi="Times New Roman" w:cs="Times New Roman"/>
          <w:sz w:val="24"/>
          <w:szCs w:val="24"/>
        </w:rPr>
        <w:br/>
        <w:t>International Journal of Computer Applications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Year of Publication</w:t>
      </w:r>
      <w:r w:rsidRPr="00075C5F">
        <w:rPr>
          <w:rFonts w:ascii="Times New Roman" w:hAnsi="Times New Roman" w:cs="Times New Roman"/>
          <w:sz w:val="24"/>
          <w:szCs w:val="24"/>
        </w:rPr>
        <w:br/>
        <w:t>2020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Summary-(Write in 10–12 lines)</w:t>
      </w:r>
      <w:r w:rsidRPr="00075C5F">
        <w:rPr>
          <w:rFonts w:ascii="Times New Roman" w:hAnsi="Times New Roman" w:cs="Times New Roman"/>
          <w:sz w:val="24"/>
          <w:szCs w:val="24"/>
        </w:rPr>
        <w:br/>
        <w:t>This paper proposes a user-centered recommendation system for travel destinations.</w:t>
      </w:r>
      <w:r w:rsidRPr="00075C5F">
        <w:rPr>
          <w:rFonts w:ascii="Times New Roman" w:hAnsi="Times New Roman" w:cs="Times New Roman"/>
          <w:sz w:val="24"/>
          <w:szCs w:val="24"/>
        </w:rPr>
        <w:br/>
        <w:t>It integrates collaborative filtering with user preferences and travel history to suggest personalized locations.</w:t>
      </w:r>
      <w:r w:rsidRPr="00075C5F">
        <w:rPr>
          <w:rFonts w:ascii="Times New Roman" w:hAnsi="Times New Roman" w:cs="Times New Roman"/>
          <w:sz w:val="24"/>
          <w:szCs w:val="24"/>
        </w:rPr>
        <w:br/>
        <w:t>Experiments demonstrated improved accuracy in suggestions compared to standard algorithms.</w:t>
      </w:r>
      <w:r w:rsidRPr="00075C5F">
        <w:rPr>
          <w:rFonts w:ascii="Times New Roman" w:hAnsi="Times New Roman" w:cs="Times New Roman"/>
          <w:sz w:val="24"/>
          <w:szCs w:val="24"/>
        </w:rPr>
        <w:br/>
        <w:t>The use of cosine similarity and matrix factorization are highlighted.</w:t>
      </w:r>
      <w:r w:rsidRPr="00075C5F">
        <w:rPr>
          <w:rFonts w:ascii="Times New Roman" w:hAnsi="Times New Roman" w:cs="Times New Roman"/>
          <w:sz w:val="24"/>
          <w:szCs w:val="24"/>
        </w:rPr>
        <w:br/>
        <w:t>Data sparsity and cold start issues are also addressed.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2. Paper Title</w:t>
      </w:r>
      <w:r w:rsidRPr="00075C5F">
        <w:rPr>
          <w:rFonts w:ascii="Times New Roman" w:hAnsi="Times New Roman" w:cs="Times New Roman"/>
          <w:sz w:val="24"/>
          <w:szCs w:val="24"/>
        </w:rPr>
        <w:br/>
        <w:t>Travel Recommendation Using Social Media and Reviews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Authors name</w:t>
      </w:r>
      <w:r w:rsidRPr="00075C5F">
        <w:rPr>
          <w:rFonts w:ascii="Times New Roman" w:hAnsi="Times New Roman" w:cs="Times New Roman"/>
          <w:sz w:val="24"/>
          <w:szCs w:val="24"/>
        </w:rPr>
        <w:br/>
        <w:t>Lee Y., Tan A.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Journal or Publication Name</w:t>
      </w:r>
      <w:r w:rsidRPr="00075C5F">
        <w:rPr>
          <w:rFonts w:ascii="Times New Roman" w:hAnsi="Times New Roman" w:cs="Times New Roman"/>
          <w:sz w:val="24"/>
          <w:szCs w:val="24"/>
        </w:rPr>
        <w:br/>
        <w:t>Elsevier Procedia Computer Science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Year of Publication</w:t>
      </w:r>
      <w:r w:rsidRPr="00075C5F">
        <w:rPr>
          <w:rFonts w:ascii="Times New Roman" w:hAnsi="Times New Roman" w:cs="Times New Roman"/>
          <w:sz w:val="24"/>
          <w:szCs w:val="24"/>
        </w:rPr>
        <w:br/>
        <w:t>2019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lastRenderedPageBreak/>
        <w:t>Summary-(Write in 10–12 lines)</w:t>
      </w:r>
      <w:r w:rsidRPr="00075C5F">
        <w:rPr>
          <w:rFonts w:ascii="Times New Roman" w:hAnsi="Times New Roman" w:cs="Times New Roman"/>
          <w:sz w:val="24"/>
          <w:szCs w:val="24"/>
        </w:rPr>
        <w:br/>
        <w:t>This work extracts user sentiment and preferences from travel reviews and social media posts.</w:t>
      </w:r>
      <w:r w:rsidRPr="00075C5F">
        <w:rPr>
          <w:rFonts w:ascii="Times New Roman" w:hAnsi="Times New Roman" w:cs="Times New Roman"/>
          <w:sz w:val="24"/>
          <w:szCs w:val="24"/>
        </w:rPr>
        <w:br/>
        <w:t>Natural Language Processing (NLP) techniques are applied to enhance recommendation relevance.</w:t>
      </w:r>
      <w:r w:rsidRPr="00075C5F">
        <w:rPr>
          <w:rFonts w:ascii="Times New Roman" w:hAnsi="Times New Roman" w:cs="Times New Roman"/>
          <w:sz w:val="24"/>
          <w:szCs w:val="24"/>
        </w:rPr>
        <w:br/>
        <w:t>The system uses keyword extraction and clustering to group user interests with destinations.</w:t>
      </w:r>
      <w:r w:rsidRPr="00075C5F">
        <w:rPr>
          <w:rFonts w:ascii="Times New Roman" w:hAnsi="Times New Roman" w:cs="Times New Roman"/>
          <w:sz w:val="24"/>
          <w:szCs w:val="24"/>
        </w:rPr>
        <w:br/>
        <w:t>It emphasizes user satisfaction as a key metric for evaluating results.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3. Paper Title</w:t>
      </w:r>
      <w:r w:rsidRPr="00075C5F">
        <w:rPr>
          <w:rFonts w:ascii="Times New Roman" w:hAnsi="Times New Roman" w:cs="Times New Roman"/>
          <w:sz w:val="24"/>
          <w:szCs w:val="24"/>
        </w:rPr>
        <w:br/>
        <w:t>Content-based Travel Recommender using Tourism Data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Authors name</w:t>
      </w:r>
      <w:r w:rsidRPr="00075C5F">
        <w:rPr>
          <w:rFonts w:ascii="Times New Roman" w:hAnsi="Times New Roman" w:cs="Times New Roman"/>
          <w:sz w:val="24"/>
          <w:szCs w:val="24"/>
        </w:rPr>
        <w:br/>
        <w:t>Patel M., Sharma L.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Journal or Publication Name</w:t>
      </w:r>
      <w:r w:rsidRPr="00075C5F">
        <w:rPr>
          <w:rFonts w:ascii="Times New Roman" w:hAnsi="Times New Roman" w:cs="Times New Roman"/>
          <w:sz w:val="24"/>
          <w:szCs w:val="24"/>
        </w:rPr>
        <w:br/>
        <w:t>IEEE Access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Year of Publication</w:t>
      </w:r>
      <w:r w:rsidRPr="00075C5F">
        <w:rPr>
          <w:rFonts w:ascii="Times New Roman" w:hAnsi="Times New Roman" w:cs="Times New Roman"/>
          <w:sz w:val="24"/>
          <w:szCs w:val="24"/>
        </w:rPr>
        <w:br/>
        <w:t>2021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Summary-(Write in 10–12 lines)</w:t>
      </w:r>
      <w:r w:rsidRPr="00075C5F">
        <w:rPr>
          <w:rFonts w:ascii="Times New Roman" w:hAnsi="Times New Roman" w:cs="Times New Roman"/>
          <w:sz w:val="24"/>
          <w:szCs w:val="24"/>
        </w:rPr>
        <w:br/>
        <w:t>This research paper builds a content-based recommender using metadata like destination type,</w:t>
      </w:r>
      <w:r w:rsidRPr="00075C5F">
        <w:rPr>
          <w:rFonts w:ascii="Times New Roman" w:hAnsi="Times New Roman" w:cs="Times New Roman"/>
          <w:sz w:val="24"/>
          <w:szCs w:val="24"/>
        </w:rPr>
        <w:br/>
        <w:t>location, best time to visit, and description. It applies CountVectorizer to create feature vectors,</w:t>
      </w:r>
      <w:r w:rsidRPr="00075C5F">
        <w:rPr>
          <w:rFonts w:ascii="Times New Roman" w:hAnsi="Times New Roman" w:cs="Times New Roman"/>
          <w:sz w:val="24"/>
          <w:szCs w:val="24"/>
        </w:rPr>
        <w:br/>
        <w:t>and uses cosine similarity to find similar destinations. It provides solid baseline performance.</w:t>
      </w:r>
      <w:r w:rsidRPr="00075C5F">
        <w:rPr>
          <w:rFonts w:ascii="Times New Roman" w:hAnsi="Times New Roman" w:cs="Times New Roman"/>
          <w:sz w:val="24"/>
          <w:szCs w:val="24"/>
        </w:rPr>
        <w:br/>
        <w:t>The model is scalable and works well with new users.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4. Paper Title</w:t>
      </w:r>
      <w:r w:rsidRPr="00075C5F">
        <w:rPr>
          <w:rFonts w:ascii="Times New Roman" w:hAnsi="Times New Roman" w:cs="Times New Roman"/>
          <w:sz w:val="24"/>
          <w:szCs w:val="24"/>
        </w:rPr>
        <w:br/>
        <w:t>AI in Smart Tourism and Recommendation Systems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Authors name</w:t>
      </w:r>
      <w:r w:rsidRPr="00075C5F">
        <w:rPr>
          <w:rFonts w:ascii="Times New Roman" w:hAnsi="Times New Roman" w:cs="Times New Roman"/>
          <w:sz w:val="24"/>
          <w:szCs w:val="24"/>
        </w:rPr>
        <w:br/>
        <w:t>Chen D., Gupta H.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Journal or Publication Name</w:t>
      </w:r>
      <w:r w:rsidRPr="00075C5F">
        <w:rPr>
          <w:rFonts w:ascii="Times New Roman" w:hAnsi="Times New Roman" w:cs="Times New Roman"/>
          <w:sz w:val="24"/>
          <w:szCs w:val="24"/>
        </w:rPr>
        <w:br/>
        <w:t>Springer Smart Innovation Systems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lastRenderedPageBreak/>
        <w:t>Year of Publication</w:t>
      </w:r>
      <w:r w:rsidRPr="00075C5F">
        <w:rPr>
          <w:rFonts w:ascii="Times New Roman" w:hAnsi="Times New Roman" w:cs="Times New Roman"/>
          <w:sz w:val="24"/>
          <w:szCs w:val="24"/>
        </w:rPr>
        <w:br/>
        <w:t>2022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Summary-(Write in 10–12 lines)</w:t>
      </w:r>
      <w:r w:rsidRPr="00075C5F">
        <w:rPr>
          <w:rFonts w:ascii="Times New Roman" w:hAnsi="Times New Roman" w:cs="Times New Roman"/>
          <w:sz w:val="24"/>
          <w:szCs w:val="24"/>
        </w:rPr>
        <w:br/>
        <w:t>This paper explores how Artificial Intelligence is shaping modern tourism systems.</w:t>
      </w:r>
      <w:r w:rsidRPr="00075C5F">
        <w:rPr>
          <w:rFonts w:ascii="Times New Roman" w:hAnsi="Times New Roman" w:cs="Times New Roman"/>
          <w:sz w:val="24"/>
          <w:szCs w:val="24"/>
        </w:rPr>
        <w:br/>
        <w:t>It discusses the integration of big data, AI, and IoT in improving traveler experiences.</w:t>
      </w:r>
      <w:r w:rsidRPr="00075C5F">
        <w:rPr>
          <w:rFonts w:ascii="Times New Roman" w:hAnsi="Times New Roman" w:cs="Times New Roman"/>
          <w:sz w:val="24"/>
          <w:szCs w:val="24"/>
        </w:rPr>
        <w:br/>
        <w:t>A review of different machine learning-based recommendation models is provided.</w:t>
      </w:r>
      <w:r w:rsidRPr="00075C5F">
        <w:rPr>
          <w:rFonts w:ascii="Times New Roman" w:hAnsi="Times New Roman" w:cs="Times New Roman"/>
          <w:sz w:val="24"/>
          <w:szCs w:val="24"/>
        </w:rPr>
        <w:br/>
        <w:t>The study concludes that AI-based travel systems increase user engagement and service quality.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br/>
        <w:t>Proposed System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(Write in 10–12 lines)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t>The proposed system is a hybrid travel recommendation engine using user history, popularity, and destination content.</w:t>
      </w:r>
      <w:r w:rsidRPr="00075C5F">
        <w:rPr>
          <w:rFonts w:ascii="Times New Roman" w:hAnsi="Times New Roman" w:cs="Times New Roman"/>
          <w:sz w:val="24"/>
          <w:szCs w:val="24"/>
        </w:rPr>
        <w:br/>
        <w:t>It merges collaborative filtering, content-based similarity, and popular destination metrics.</w:t>
      </w:r>
      <w:r w:rsidRPr="00075C5F">
        <w:rPr>
          <w:rFonts w:ascii="Times New Roman" w:hAnsi="Times New Roman" w:cs="Times New Roman"/>
          <w:sz w:val="24"/>
          <w:szCs w:val="24"/>
        </w:rPr>
        <w:br/>
        <w:t>This ensures flexibility, personalized results, and high user satisfaction.</w:t>
      </w:r>
      <w:r w:rsidRPr="00075C5F">
        <w:rPr>
          <w:rFonts w:ascii="Times New Roman" w:hAnsi="Times New Roman" w:cs="Times New Roman"/>
          <w:sz w:val="24"/>
          <w:szCs w:val="24"/>
        </w:rPr>
        <w:br/>
        <w:t>The user interface is built in Streamlit, and data is preprocessed using pandas.</w:t>
      </w:r>
      <w:r w:rsidRPr="00075C5F">
        <w:rPr>
          <w:rFonts w:ascii="Times New Roman" w:hAnsi="Times New Roman" w:cs="Times New Roman"/>
          <w:sz w:val="24"/>
          <w:szCs w:val="24"/>
        </w:rPr>
        <w:br/>
        <w:t>Cosine similarity is used for both user and destination-based comparisons.</w:t>
      </w:r>
      <w:r w:rsidRPr="00075C5F">
        <w:rPr>
          <w:rFonts w:ascii="Times New Roman" w:hAnsi="Times New Roman" w:cs="Times New Roman"/>
          <w:sz w:val="24"/>
          <w:szCs w:val="24"/>
        </w:rPr>
        <w:br/>
        <w:t>The goal is to assist users in selecting ideal travel spots based on behavior and preferences.</w:t>
      </w:r>
    </w:p>
    <w:p w:rsidR="005874F1" w:rsidRPr="00075C5F" w:rsidRDefault="00474390" w:rsidP="0007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br/>
        <w:t>Submitted By-</w:t>
      </w:r>
      <w:r w:rsidRPr="00075C5F">
        <w:rPr>
          <w:rFonts w:ascii="Times New Roman" w:hAnsi="Times New Roman" w:cs="Times New Roman"/>
          <w:sz w:val="24"/>
          <w:szCs w:val="24"/>
        </w:rPr>
        <w:br/>
      </w:r>
      <w:r w:rsidR="00A23564" w:rsidRPr="00075C5F">
        <w:rPr>
          <w:rFonts w:ascii="Times New Roman" w:hAnsi="Times New Roman" w:cs="Times New Roman"/>
          <w:sz w:val="24"/>
          <w:szCs w:val="24"/>
        </w:rPr>
        <w:t>Gauri Uday Gotad (23030421995506)</w:t>
      </w:r>
    </w:p>
    <w:p w:rsidR="005874F1" w:rsidRPr="00A23564" w:rsidRDefault="00474390" w:rsidP="00075C5F">
      <w:pPr>
        <w:spacing w:line="360" w:lineRule="auto"/>
        <w:jc w:val="right"/>
        <w:rPr>
          <w:sz w:val="24"/>
          <w:szCs w:val="24"/>
        </w:rPr>
      </w:pPr>
      <w:r w:rsidRPr="00075C5F">
        <w:rPr>
          <w:rFonts w:ascii="Times New Roman" w:hAnsi="Times New Roman" w:cs="Times New Roman"/>
          <w:sz w:val="24"/>
          <w:szCs w:val="24"/>
        </w:rPr>
        <w:br/>
      </w:r>
      <w:r w:rsidRPr="00075C5F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Sign</w:t>
      </w:r>
      <w:r w:rsidRPr="00A23564">
        <w:rPr>
          <w:sz w:val="24"/>
          <w:szCs w:val="24"/>
        </w:rPr>
        <w:t xml:space="preserve"> of Faculty Incharge</w:t>
      </w:r>
    </w:p>
    <w:sectPr w:rsidR="005874F1" w:rsidRPr="00A23564" w:rsidSect="00FC12CD">
      <w:footerReference w:type="default" r:id="rId8"/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39" w:rsidRDefault="00EF3039" w:rsidP="00075C5F">
      <w:pPr>
        <w:spacing w:after="0" w:line="240" w:lineRule="auto"/>
      </w:pPr>
      <w:r>
        <w:separator/>
      </w:r>
    </w:p>
  </w:endnote>
  <w:endnote w:type="continuationSeparator" w:id="0">
    <w:p w:rsidR="00EF3039" w:rsidRDefault="00EF3039" w:rsidP="0007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6704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C5F" w:rsidRDefault="00075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E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5C5F" w:rsidRDefault="00075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39" w:rsidRDefault="00EF3039" w:rsidP="00075C5F">
      <w:pPr>
        <w:spacing w:after="0" w:line="240" w:lineRule="auto"/>
      </w:pPr>
      <w:r>
        <w:separator/>
      </w:r>
    </w:p>
  </w:footnote>
  <w:footnote w:type="continuationSeparator" w:id="0">
    <w:p w:rsidR="00EF3039" w:rsidRDefault="00EF3039" w:rsidP="0007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5F"/>
    <w:rsid w:val="0013228D"/>
    <w:rsid w:val="0015074B"/>
    <w:rsid w:val="0029639D"/>
    <w:rsid w:val="00324E12"/>
    <w:rsid w:val="00326F90"/>
    <w:rsid w:val="00474390"/>
    <w:rsid w:val="00550E96"/>
    <w:rsid w:val="00552E19"/>
    <w:rsid w:val="005874F1"/>
    <w:rsid w:val="007A60FA"/>
    <w:rsid w:val="00A23564"/>
    <w:rsid w:val="00AA1D8D"/>
    <w:rsid w:val="00B47730"/>
    <w:rsid w:val="00BF16A4"/>
    <w:rsid w:val="00CB0664"/>
    <w:rsid w:val="00D430D8"/>
    <w:rsid w:val="00EF3039"/>
    <w:rsid w:val="00F61DFF"/>
    <w:rsid w:val="00FC1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B2DF0B-5ACF-4122-AF18-86EBCEF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38A89-C5B6-4D35-9742-CE02D13C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10</cp:revision>
  <dcterms:created xsi:type="dcterms:W3CDTF">2013-12-23T23:15:00Z</dcterms:created>
  <dcterms:modified xsi:type="dcterms:W3CDTF">2025-06-16T11:47:00Z</dcterms:modified>
  <cp:category/>
</cp:coreProperties>
</file>